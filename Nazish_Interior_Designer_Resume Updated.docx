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CE5A0" w14:textId="77777777" w:rsidR="00D41E7E" w:rsidRDefault="009576D3">
      <w:pPr>
        <w:pStyle w:val="Title"/>
      </w:pPr>
      <w:r>
        <w:t>Nazish Sulaiman</w:t>
      </w:r>
    </w:p>
    <w:p w14:paraId="4431F17C" w14:textId="77777777" w:rsidR="00D41E7E" w:rsidRDefault="009576D3">
      <w:r>
        <w:t>📍</w:t>
      </w:r>
      <w:r>
        <w:t xml:space="preserve"> [Your City], India   |   </w:t>
      </w:r>
      <w:r>
        <w:t>📞</w:t>
      </w:r>
      <w:r>
        <w:t xml:space="preserve"> [Your Phone Number]   |   </w:t>
      </w:r>
      <w:r>
        <w:t>📧</w:t>
      </w:r>
      <w:r>
        <w:t xml:space="preserve"> [Your Email]   |   </w:t>
      </w:r>
      <w:r>
        <w:t>🔗</w:t>
      </w:r>
      <w:r>
        <w:t xml:space="preserve"> [Portfolio/GitHub/Instagram Link]</w:t>
      </w:r>
    </w:p>
    <w:p w14:paraId="4B09EB07" w14:textId="77777777" w:rsidR="00D41E7E" w:rsidRDefault="009576D3">
      <w:pPr>
        <w:pStyle w:val="Heading1"/>
      </w:pPr>
      <w:r>
        <w:t>Professional Summary</w:t>
      </w:r>
    </w:p>
    <w:p w14:paraId="568A423C" w14:textId="77777777" w:rsidR="00D41E7E" w:rsidRDefault="009576D3">
      <w:r>
        <w:t xml:space="preserve">Creative and detail-oriented Interior Designer with 2 years of experience in </w:t>
      </w:r>
      <w:r>
        <w:t>conceptualizing and executing aesthetically pleasing, functional spaces. Skilled in residential and commercial design with a strong command of 2D/3D visualization, space planning, and material selection. Passionate about combining innovative design principles with client goals to deliver tailored environments.</w:t>
      </w:r>
    </w:p>
    <w:p w14:paraId="111BD7B5" w14:textId="77777777" w:rsidR="00D41E7E" w:rsidRDefault="009576D3">
      <w:pPr>
        <w:pStyle w:val="Heading1"/>
      </w:pPr>
      <w:r>
        <w:t>Work Experience</w:t>
      </w:r>
    </w:p>
    <w:p w14:paraId="742F0169" w14:textId="77777777" w:rsidR="00D41E7E" w:rsidRDefault="009576D3">
      <w:pPr>
        <w:pStyle w:val="ListBullet"/>
      </w:pPr>
      <w:r>
        <w:t>Interior Designer</w:t>
      </w:r>
    </w:p>
    <w:p w14:paraId="4A55FDFF" w14:textId="67ACD6D8" w:rsidR="00D41E7E" w:rsidRDefault="009576D3">
      <w:pPr>
        <w:pStyle w:val="ListBullet"/>
      </w:pPr>
      <w:r>
        <w:t>Associate Engineer Company — [</w:t>
      </w:r>
      <w:r w:rsidR="002D51DD">
        <w:t>Jamshedpur, Jharkhand -</w:t>
      </w:r>
      <w:r>
        <w:t xml:space="preserve"> India]</w:t>
      </w:r>
    </w:p>
    <w:p w14:paraId="20BE145F" w14:textId="77777777" w:rsidR="002D51DD" w:rsidRDefault="009576D3">
      <w:pPr>
        <w:pStyle w:val="ListBullet"/>
      </w:pPr>
      <w:r>
        <w:t>📅</w:t>
      </w:r>
      <w:r>
        <w:t xml:space="preserve"> </w:t>
      </w:r>
      <w:r w:rsidR="002D51DD">
        <w:t xml:space="preserve">25 May </w:t>
      </w:r>
      <w:r>
        <w:t>202</w:t>
      </w:r>
      <w:r w:rsidR="002D51DD">
        <w:t xml:space="preserve">1 </w:t>
      </w:r>
      <w:r>
        <w:t xml:space="preserve">– </w:t>
      </w:r>
      <w:r w:rsidR="002D51DD">
        <w:t xml:space="preserve">20 Oct 2023 </w:t>
      </w:r>
    </w:p>
    <w:p w14:paraId="5FFE0C5B" w14:textId="1B5BFD57" w:rsidR="00D41E7E" w:rsidRDefault="002D51DD">
      <w:pPr>
        <w:pStyle w:val="ListBullet"/>
      </w:pPr>
      <w:r>
        <w:t>📅</w:t>
      </w:r>
      <w:r>
        <w:t xml:space="preserve"> 10 Feb 2024 </w:t>
      </w:r>
      <w:r>
        <w:t>–</w:t>
      </w:r>
      <w:r>
        <w:t xml:space="preserve"> </w:t>
      </w:r>
      <w:r w:rsidR="009576D3">
        <w:t>Present</w:t>
      </w:r>
    </w:p>
    <w:p w14:paraId="302CEE67" w14:textId="77777777" w:rsidR="00D41E7E" w:rsidRDefault="009576D3">
      <w:r>
        <w:t>- Collaborated with clients to develop customized interior concepts, mood boards, and material palettes.</w:t>
      </w:r>
      <w:r>
        <w:br/>
        <w:t>- Created accurate 2D/3D drawings using AutoCAD, SketchUp, and VRay.</w:t>
      </w:r>
      <w:r>
        <w:br/>
        <w:t>- Oversaw end-to-end project execution including site coordination, vendor management, and styling.</w:t>
      </w:r>
      <w:r>
        <w:br/>
        <w:t>- Delivered over 25+ residential and 5+ commercial interior projects within budget and timelines.</w:t>
      </w:r>
    </w:p>
    <w:p w14:paraId="46C2BC1C" w14:textId="77777777" w:rsidR="00D41E7E" w:rsidRDefault="009576D3">
      <w:pPr>
        <w:pStyle w:val="Heading1"/>
      </w:pPr>
      <w:r>
        <w:t>Education</w:t>
      </w:r>
    </w:p>
    <w:p w14:paraId="37B75E15" w14:textId="7F97E43C" w:rsidR="00D41E7E" w:rsidRDefault="009576D3">
      <w:pPr>
        <w:pStyle w:val="ListBullet"/>
      </w:pPr>
      <w:r>
        <w:t xml:space="preserve">Intermediate – </w:t>
      </w:r>
      <w:r w:rsidR="002D51DD">
        <w:t>Jharkhand Academic Council, Ranchi</w:t>
      </w:r>
      <w:r>
        <w:t>, 2007</w:t>
      </w:r>
    </w:p>
    <w:p w14:paraId="10A1124A" w14:textId="1A97366A" w:rsidR="00D41E7E" w:rsidRDefault="009576D3">
      <w:pPr>
        <w:pStyle w:val="ListBullet"/>
      </w:pPr>
      <w:r>
        <w:t>Matric –</w:t>
      </w:r>
      <w:r w:rsidR="002D51DD">
        <w:t>National Institute of Open School – New Delhi</w:t>
      </w:r>
      <w:r>
        <w:t>, 2005</w:t>
      </w:r>
    </w:p>
    <w:p w14:paraId="0E475F60" w14:textId="77777777" w:rsidR="00D41E7E" w:rsidRDefault="009576D3">
      <w:pPr>
        <w:pStyle w:val="Heading1"/>
      </w:pPr>
      <w:r>
        <w:t>Technical Skills</w:t>
      </w:r>
    </w:p>
    <w:p w14:paraId="6322AC15" w14:textId="77777777" w:rsidR="00D41E7E" w:rsidRDefault="009576D3">
      <w:r>
        <w:t>- Design Tools: AutoCAD (2D/3D), SketchUp 2021, VRay 6.5, Corona Renderer 9</w:t>
      </w:r>
      <w:r>
        <w:br/>
        <w:t>- Graphics &amp; Editing: Adobe Photoshop CC, CorelDRAW</w:t>
      </w:r>
      <w:r>
        <w:br/>
        <w:t>- Office Software: MS Word, PowerPoint, Excel</w:t>
      </w:r>
    </w:p>
    <w:p w14:paraId="44308309" w14:textId="77777777" w:rsidR="00D41E7E" w:rsidRDefault="009576D3">
      <w:pPr>
        <w:pStyle w:val="Heading1"/>
      </w:pPr>
      <w:r>
        <w:lastRenderedPageBreak/>
        <w:t>Key Strengths</w:t>
      </w:r>
    </w:p>
    <w:p w14:paraId="141FCF35" w14:textId="77777777" w:rsidR="00D41E7E" w:rsidRDefault="009576D3">
      <w:r>
        <w:t>- 3D Visualization &amp; Rendering</w:t>
      </w:r>
      <w:r>
        <w:br/>
        <w:t>- Space Planning &amp; Furniture Layouts</w:t>
      </w:r>
      <w:r>
        <w:br/>
        <w:t>- Material &amp; Color Selection</w:t>
      </w:r>
      <w:r>
        <w:br/>
        <w:t>- Client Communication</w:t>
      </w:r>
      <w:r>
        <w:br/>
        <w:t>- Time &amp; Budget Management</w:t>
      </w:r>
    </w:p>
    <w:p w14:paraId="235CDD0D" w14:textId="77777777" w:rsidR="00D41E7E" w:rsidRDefault="009576D3">
      <w:pPr>
        <w:pStyle w:val="Heading1"/>
      </w:pPr>
      <w:r>
        <w:t>Certifications (Optional)</w:t>
      </w:r>
    </w:p>
    <w:p w14:paraId="3C99096D" w14:textId="2830FBD6" w:rsidR="00D41E7E" w:rsidRDefault="009576D3">
      <w:r>
        <w:t xml:space="preserve">- Certificate in Interior Design – </w:t>
      </w:r>
      <w:r w:rsidR="002D51DD">
        <w:t>CAD CENTER - JAMSHEDPUR</w:t>
      </w:r>
      <w:r>
        <w:t xml:space="preserve">, </w:t>
      </w:r>
      <w:r w:rsidR="002D51DD">
        <w:t>2018</w:t>
      </w:r>
      <w:r>
        <w:br/>
        <w:t xml:space="preserve">- Advanced Rendering in </w:t>
      </w:r>
      <w:proofErr w:type="spellStart"/>
      <w:r>
        <w:t>VRay</w:t>
      </w:r>
      <w:proofErr w:type="spellEnd"/>
      <w:r w:rsidR="002D51DD">
        <w:t>/ Corona</w:t>
      </w:r>
      <w:r>
        <w:t xml:space="preserve"> – [</w:t>
      </w:r>
      <w:r w:rsidR="002D51DD">
        <w:t>3DS MAX</w:t>
      </w:r>
      <w:r>
        <w:t>/</w:t>
      </w:r>
      <w:r w:rsidR="002D51DD">
        <w:t xml:space="preserve"> Piyush Ranjan</w:t>
      </w:r>
      <w:r>
        <w:t xml:space="preserve">, </w:t>
      </w:r>
      <w:r w:rsidR="002D51DD">
        <w:t>2018</w:t>
      </w:r>
      <w:r>
        <w:t>]</w:t>
      </w:r>
    </w:p>
    <w:p w14:paraId="560B5BEF" w14:textId="77777777" w:rsidR="00D41E7E" w:rsidRDefault="009576D3">
      <w:pPr>
        <w:pStyle w:val="Heading1"/>
      </w:pPr>
      <w:r>
        <w:t>Languages</w:t>
      </w:r>
    </w:p>
    <w:p w14:paraId="0CD2C8A7" w14:textId="77777777" w:rsidR="00D41E7E" w:rsidRDefault="009576D3">
      <w:r>
        <w:t>- English – Fluent</w:t>
      </w:r>
      <w:r>
        <w:br/>
        <w:t>- Hindi – Native</w:t>
      </w:r>
    </w:p>
    <w:p w14:paraId="0D686691" w14:textId="77777777" w:rsidR="00D41E7E" w:rsidRDefault="009576D3">
      <w:pPr>
        <w:pStyle w:val="Heading1"/>
      </w:pPr>
      <w:r>
        <w:t>References</w:t>
      </w:r>
    </w:p>
    <w:p w14:paraId="79338F7B" w14:textId="77777777" w:rsidR="00D41E7E" w:rsidRDefault="009576D3">
      <w:r>
        <w:t>Available on request.</w:t>
      </w:r>
    </w:p>
    <w:sectPr w:rsidR="00D41E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9500989">
    <w:abstractNumId w:val="8"/>
  </w:num>
  <w:num w:numId="2" w16cid:durableId="203519129">
    <w:abstractNumId w:val="6"/>
  </w:num>
  <w:num w:numId="3" w16cid:durableId="38827067">
    <w:abstractNumId w:val="5"/>
  </w:num>
  <w:num w:numId="4" w16cid:durableId="582839341">
    <w:abstractNumId w:val="4"/>
  </w:num>
  <w:num w:numId="5" w16cid:durableId="500245000">
    <w:abstractNumId w:val="7"/>
  </w:num>
  <w:num w:numId="6" w16cid:durableId="627785367">
    <w:abstractNumId w:val="3"/>
  </w:num>
  <w:num w:numId="7" w16cid:durableId="1843276931">
    <w:abstractNumId w:val="2"/>
  </w:num>
  <w:num w:numId="8" w16cid:durableId="539900697">
    <w:abstractNumId w:val="1"/>
  </w:num>
  <w:num w:numId="9" w16cid:durableId="7174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0907"/>
    <w:rsid w:val="00034616"/>
    <w:rsid w:val="0006063C"/>
    <w:rsid w:val="0015074B"/>
    <w:rsid w:val="0029639D"/>
    <w:rsid w:val="002D51DD"/>
    <w:rsid w:val="00326F90"/>
    <w:rsid w:val="009576D3"/>
    <w:rsid w:val="00AA1D8D"/>
    <w:rsid w:val="00B47730"/>
    <w:rsid w:val="00CB0664"/>
    <w:rsid w:val="00D41E7E"/>
    <w:rsid w:val="00F75A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3AF4AC"/>
  <w14:defaultImageDpi w14:val="300"/>
  <w15:docId w15:val="{16F9641E-52A7-4D23-BEA5-7BF00FCFC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Nazish Sulaiman</cp:lastModifiedBy>
  <cp:revision>2</cp:revision>
  <dcterms:created xsi:type="dcterms:W3CDTF">2025-06-26T11:21:00Z</dcterms:created>
  <dcterms:modified xsi:type="dcterms:W3CDTF">2025-06-26T11:21:00Z</dcterms:modified>
  <cp:category/>
</cp:coreProperties>
</file>